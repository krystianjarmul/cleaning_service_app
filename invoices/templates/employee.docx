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AUFTRAGGEBER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AUFTRAGNEHMER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</w:p>
          <w:p>
            <w:r>
              <w:rPr>
                <w:b/>
                <w:sz w:val="28"/>
              </w:rPr>
              <w:t>Reinigungsservice</w:t>
              <w:br/>
              <w:t>Małgorzata Jarmul</w:t>
              <w:br/>
              <w:t>Hauptstrasse 100</w:t>
              <w:br/>
              <w:t>10 827 Berlin</w:t>
            </w:r>
          </w:p>
        </w:tc>
        <w:tc>
          <w:tcPr>
            <w:tcW w:type="dxa" w:w="4320"/>
          </w:tcPr>
          <w:p>
            <w:pPr>
              <w:jc w:val="right"/>
            </w:pPr>
          </w:p>
          <w:p>
            <w:pPr>
              <w:jc w:val="right"/>
            </w:pPr>
            <w:r>
              <w:rPr>
                <w:b/>
                <w:sz w:val="28"/>
              </w:rPr>
              <w:br/>
              <w:t>Krystian Jarmułowski</w:t>
              <w:br/>
              <w:t>Hetmańska 73</w:t>
              <w:br/>
              <w:t>35-045 Rzeszów</w:t>
            </w:r>
          </w:p>
        </w:tc>
      </w:tr>
    </w:tbl>
    <w:p>
      <w:pPr>
        <w:jc w:val="center"/>
      </w:pPr>
      <w:r>
        <w:rPr>
          <w:b/>
          <w:sz w:val="24"/>
        </w:rPr>
        <w:t>Rechnungsnummer: 2023/1</w:t>
      </w:r>
    </w:p>
    <w:p>
      <w:pPr>
        <w:jc w:val="right"/>
      </w:pPr>
      <w:r>
        <w:t>Berlin, den 09.12.2023</w:t>
      </w:r>
    </w:p>
    <w:p>
      <w:pPr>
        <w:jc w:val="left"/>
      </w:pPr>
      <w:r>
        <w:t>Sehr geehrte Frau Jarmul,</w:t>
        <w:br/>
        <w:br/>
        <w:t>Ich badanke mich für Ihren Auftrag und für meine Reinigungsarbeiten stelle ich Ihnen folgenden Positionen in Rechnung. Der vereinbarte Stundenlohn beträgt 12,-€.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POS.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MENGE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BETRAG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05.12.2023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07.12.2023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3.5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52.50 €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08.12.2023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30.00 €</w:t>
            </w:r>
          </w:p>
        </w:tc>
      </w:tr>
    </w:tbl>
    <w:p>
      <w:pPr>
        <w:jc w:val="center"/>
      </w:pPr>
      <w:r>
        <w:t xml:space="preserve">Ich bitte um Überweisung des Gesamtbetrages von:                              </w:t>
      </w:r>
      <w:r>
        <w:rPr>
          <w:b/>
          <w:sz w:val="24"/>
        </w:rPr>
        <w:t>127.5 €</w:t>
      </w:r>
    </w:p>
    <w:p>
      <w:pPr>
        <w:jc w:val="right"/>
      </w:pPr>
      <w:r>
        <w:rPr>
          <w:b/>
        </w:rPr>
        <w:t>Gesamtbetrag dankend in bar erhalten</w:t>
      </w:r>
    </w:p>
    <w:p>
      <w:pPr>
        <w:jc w:val="left"/>
      </w:pPr>
      <w:r>
        <w:t>Mit freundlichen Grüßen</w:t>
        <w:br/>
        <w:br/>
        <w:t>Krystian Jarmułowski</w:t>
        <w:br/>
        <w:br/>
        <w:t>Hinweis;  Wegen Kleingewerberegelung ist der Auftragnehmer von der Umsatzsteuer befreit.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